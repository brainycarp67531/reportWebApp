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Specification Sheet</w:t>
      </w:r>
    </w:p>
    <w:p>
      <w:r>
        <w:t>Material: gjutjärm</w:t>
      </w:r>
    </w:p>
    <w:p>
      <w:r>
        <w:t>Weight: 100 kg</w:t>
      </w:r>
    </w:p>
    <w:p>
      <w:r>
        <w:br/>
        <w:t>Generated by Björn Sterling's 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